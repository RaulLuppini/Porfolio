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7F2AD" w14:textId="77777777" w:rsidR="003C3B24" w:rsidRPr="004A52D4" w:rsidRDefault="00000000">
      <w:pPr>
        <w:pStyle w:val="Title"/>
        <w:rPr>
          <w:lang w:val="es-AR"/>
        </w:rPr>
      </w:pPr>
      <w:r w:rsidRPr="004A52D4">
        <w:rPr>
          <w:lang w:val="es-AR"/>
        </w:rPr>
        <w:t>Raúl Luppini</w:t>
      </w:r>
    </w:p>
    <w:p w14:paraId="6875AC6A" w14:textId="77777777" w:rsidR="003C3B24" w:rsidRPr="004A52D4" w:rsidRDefault="00000000">
      <w:pPr>
        <w:rPr>
          <w:lang w:val="es-AR"/>
        </w:rPr>
      </w:pPr>
      <w:r w:rsidRPr="004A52D4">
        <w:rPr>
          <w:lang w:val="es-AR"/>
        </w:rPr>
        <w:t>Desarrollador de Software</w:t>
      </w:r>
      <w:r w:rsidRPr="004A52D4">
        <w:rPr>
          <w:lang w:val="es-AR"/>
        </w:rPr>
        <w:br/>
        <w:t>Buenos Aires, Argentina</w:t>
      </w:r>
    </w:p>
    <w:p w14:paraId="056448FC" w14:textId="77777777" w:rsidR="003C3B24" w:rsidRDefault="00000000">
      <w:r>
        <w:t>📧 raul.luppini@email.com</w:t>
      </w:r>
    </w:p>
    <w:p w14:paraId="7350A34A" w14:textId="39665202" w:rsidR="003C3B24" w:rsidRDefault="00000000">
      <w:r>
        <w:t>🔗 LinkedIn: https://www.linkedin.com/in/raul-luppini</w:t>
      </w:r>
    </w:p>
    <w:p w14:paraId="7795537A" w14:textId="77777777" w:rsidR="003C3B24" w:rsidRPr="004A52D4" w:rsidRDefault="00000000">
      <w:pPr>
        <w:pStyle w:val="Heading1"/>
        <w:rPr>
          <w:lang w:val="es-AR"/>
        </w:rPr>
      </w:pPr>
      <w:r w:rsidRPr="004A52D4">
        <w:rPr>
          <w:lang w:val="es-AR"/>
        </w:rPr>
        <w:t>Perfil</w:t>
      </w:r>
    </w:p>
    <w:p w14:paraId="36B06A6E" w14:textId="0DC95777" w:rsidR="003C3B24" w:rsidRPr="004A52D4" w:rsidRDefault="00000000">
      <w:pPr>
        <w:rPr>
          <w:lang w:val="es-AR"/>
        </w:rPr>
      </w:pPr>
      <w:r w:rsidRPr="004A52D4">
        <w:rPr>
          <w:lang w:val="es-AR"/>
        </w:rPr>
        <w:t xml:space="preserve">Soy </w:t>
      </w:r>
      <w:r w:rsidR="004A52D4">
        <w:rPr>
          <w:lang w:val="es-AR"/>
        </w:rPr>
        <w:t>estudiante de programación</w:t>
      </w:r>
      <w:r w:rsidRPr="004A52D4">
        <w:rPr>
          <w:lang w:val="es-AR"/>
        </w:rPr>
        <w:t xml:space="preserve"> </w:t>
      </w:r>
      <w:r w:rsidR="004A52D4">
        <w:rPr>
          <w:lang w:val="es-AR"/>
        </w:rPr>
        <w:t xml:space="preserve">con inclinación a la </w:t>
      </w:r>
      <w:r w:rsidRPr="004A52D4">
        <w:rPr>
          <w:lang w:val="es-AR"/>
        </w:rPr>
        <w:t>creación de juegos.</w:t>
      </w:r>
      <w:r w:rsidRPr="004A52D4">
        <w:rPr>
          <w:lang w:val="es-AR"/>
        </w:rPr>
        <w:br/>
        <w:t>Me gusta trabajar en proyectos divertidos y creativos.</w:t>
      </w:r>
      <w:r w:rsidRPr="004A52D4">
        <w:rPr>
          <w:lang w:val="es-AR"/>
        </w:rPr>
        <w:br/>
        <w:t>Siempre estoy aprendiendo nuevas tecnologías.</w:t>
      </w:r>
    </w:p>
    <w:p w14:paraId="28EFC239" w14:textId="77777777" w:rsidR="003C3B24" w:rsidRPr="004A52D4" w:rsidRDefault="00000000">
      <w:pPr>
        <w:pStyle w:val="Heading1"/>
        <w:rPr>
          <w:lang w:val="es-AR"/>
        </w:rPr>
      </w:pPr>
      <w:r w:rsidRPr="004A52D4">
        <w:rPr>
          <w:lang w:val="es-AR"/>
        </w:rPr>
        <w:t>Educación</w:t>
      </w:r>
    </w:p>
    <w:p w14:paraId="10FACA65" w14:textId="77777777" w:rsidR="003C3B24" w:rsidRPr="004A52D4" w:rsidRDefault="00000000">
      <w:pPr>
        <w:rPr>
          <w:lang w:val="es-AR"/>
        </w:rPr>
      </w:pPr>
      <w:r w:rsidRPr="004A52D4">
        <w:rPr>
          <w:lang w:val="es-AR"/>
        </w:rPr>
        <w:t>Escuela Técnica – Buenos Aires</w:t>
      </w:r>
      <w:r w:rsidRPr="004A52D4">
        <w:rPr>
          <w:lang w:val="es-AR"/>
        </w:rPr>
        <w:br/>
        <w:t>Graduado en 2021</w:t>
      </w:r>
    </w:p>
    <w:p w14:paraId="00333553" w14:textId="77777777" w:rsidR="003C3B24" w:rsidRPr="004A52D4" w:rsidRDefault="00000000">
      <w:pPr>
        <w:rPr>
          <w:lang w:val="es-AR"/>
        </w:rPr>
      </w:pPr>
      <w:r w:rsidRPr="004A52D4">
        <w:rPr>
          <w:lang w:val="es-AR"/>
        </w:rPr>
        <w:t>Actualmente estudiando Programación en la UTN – Facultad Regional Pacheco</w:t>
      </w:r>
    </w:p>
    <w:p w14:paraId="47916035" w14:textId="77777777" w:rsidR="003C3B24" w:rsidRPr="004A52D4" w:rsidRDefault="00000000">
      <w:pPr>
        <w:pStyle w:val="Heading1"/>
        <w:rPr>
          <w:lang w:val="es-AR"/>
        </w:rPr>
      </w:pPr>
      <w:r w:rsidRPr="004A52D4">
        <w:rPr>
          <w:lang w:val="es-AR"/>
        </w:rPr>
        <w:t>Experiencia Laboral</w:t>
      </w:r>
    </w:p>
    <w:p w14:paraId="2F24ADCB" w14:textId="77777777" w:rsidR="003C3B24" w:rsidRPr="004A52D4" w:rsidRDefault="00000000">
      <w:pPr>
        <w:rPr>
          <w:lang w:val="es-AR"/>
        </w:rPr>
      </w:pPr>
      <w:r w:rsidRPr="004A52D4">
        <w:rPr>
          <w:b/>
          <w:lang w:val="es-AR"/>
        </w:rPr>
        <w:t xml:space="preserve">Orbis </w:t>
      </w:r>
      <w:proofErr w:type="spellStart"/>
      <w:r w:rsidRPr="004A52D4">
        <w:rPr>
          <w:b/>
          <w:lang w:val="es-AR"/>
        </w:rPr>
        <w:t>Mertig</w:t>
      </w:r>
      <w:proofErr w:type="spellEnd"/>
      <w:r w:rsidRPr="004A52D4">
        <w:rPr>
          <w:b/>
          <w:lang w:val="es-AR"/>
        </w:rPr>
        <w:t xml:space="preserve"> S.A.I.C. – Operador Multioficios Especializado en Línea de Producción y Control de Calidad</w:t>
      </w:r>
      <w:r w:rsidRPr="004A52D4">
        <w:rPr>
          <w:b/>
          <w:lang w:val="es-AR"/>
        </w:rPr>
        <w:br/>
      </w:r>
      <w:r>
        <w:t>📅</w:t>
      </w:r>
      <w:r w:rsidRPr="004A52D4">
        <w:rPr>
          <w:lang w:val="es-AR"/>
        </w:rPr>
        <w:t xml:space="preserve"> </w:t>
      </w:r>
      <w:proofErr w:type="gramStart"/>
      <w:r w:rsidRPr="004A52D4">
        <w:rPr>
          <w:lang w:val="es-AR"/>
        </w:rPr>
        <w:t>Febrero</w:t>
      </w:r>
      <w:proofErr w:type="gramEnd"/>
      <w:r w:rsidRPr="004A52D4">
        <w:rPr>
          <w:lang w:val="es-AR"/>
        </w:rPr>
        <w:t xml:space="preserve"> 2011 – Presente</w:t>
      </w:r>
      <w:r w:rsidRPr="004A52D4">
        <w:rPr>
          <w:lang w:val="es-AR"/>
        </w:rPr>
        <w:br/>
      </w:r>
    </w:p>
    <w:p w14:paraId="2D2C131F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Trabajo en la línea de producción realizando control y aseguramiento de calidad.</w:t>
      </w:r>
    </w:p>
    <w:p w14:paraId="0EE665F4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Desarrollo de tareas especializadas en diferentes procesos productivos.</w:t>
      </w:r>
    </w:p>
    <w:p w14:paraId="37E20560" w14:textId="77777777" w:rsidR="003C3B24" w:rsidRPr="004A52D4" w:rsidRDefault="00000000">
      <w:pPr>
        <w:rPr>
          <w:lang w:val="es-AR"/>
        </w:rPr>
      </w:pPr>
      <w:proofErr w:type="spellStart"/>
      <w:r w:rsidRPr="004A52D4">
        <w:rPr>
          <w:b/>
          <w:lang w:val="es-AR"/>
        </w:rPr>
        <w:t>Systemred</w:t>
      </w:r>
      <w:proofErr w:type="spellEnd"/>
      <w:r w:rsidRPr="004A52D4">
        <w:rPr>
          <w:b/>
          <w:lang w:val="es-AR"/>
        </w:rPr>
        <w:t xml:space="preserve"> S.R.L. – Técnico Instalador de CATV y </w:t>
      </w:r>
      <w:proofErr w:type="spellStart"/>
      <w:r w:rsidRPr="004A52D4">
        <w:rPr>
          <w:b/>
          <w:lang w:val="es-AR"/>
        </w:rPr>
        <w:t>Cablemodem</w:t>
      </w:r>
      <w:proofErr w:type="spellEnd"/>
      <w:r w:rsidRPr="004A52D4">
        <w:rPr>
          <w:b/>
          <w:lang w:val="es-AR"/>
        </w:rPr>
        <w:br/>
      </w:r>
      <w:r>
        <w:t>📅</w:t>
      </w:r>
      <w:r w:rsidRPr="004A52D4">
        <w:rPr>
          <w:lang w:val="es-AR"/>
        </w:rPr>
        <w:t xml:space="preserve"> </w:t>
      </w:r>
      <w:proofErr w:type="gramStart"/>
      <w:r w:rsidRPr="004A52D4">
        <w:rPr>
          <w:lang w:val="es-AR"/>
        </w:rPr>
        <w:t>Marzo</w:t>
      </w:r>
      <w:proofErr w:type="gramEnd"/>
      <w:r w:rsidRPr="004A52D4">
        <w:rPr>
          <w:lang w:val="es-AR"/>
        </w:rPr>
        <w:t xml:space="preserve"> 2009 – </w:t>
      </w:r>
      <w:proofErr w:type="gramStart"/>
      <w:r w:rsidRPr="004A52D4">
        <w:rPr>
          <w:lang w:val="es-AR"/>
        </w:rPr>
        <w:t>Noviembre</w:t>
      </w:r>
      <w:proofErr w:type="gramEnd"/>
      <w:r w:rsidRPr="004A52D4">
        <w:rPr>
          <w:lang w:val="es-AR"/>
        </w:rPr>
        <w:t xml:space="preserve"> 2010</w:t>
      </w:r>
      <w:r w:rsidRPr="004A52D4">
        <w:rPr>
          <w:lang w:val="es-AR"/>
        </w:rPr>
        <w:br/>
      </w:r>
    </w:p>
    <w:p w14:paraId="74F51581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Instalación y mantenimiento de sistemas CATV y cablemódem en hogares y empresas.</w:t>
      </w:r>
    </w:p>
    <w:p w14:paraId="7946E9B3" w14:textId="77777777" w:rsidR="003C3B24" w:rsidRPr="004A52D4" w:rsidRDefault="00000000">
      <w:pPr>
        <w:rPr>
          <w:lang w:val="es-AR"/>
        </w:rPr>
      </w:pPr>
      <w:proofErr w:type="spellStart"/>
      <w:r w:rsidRPr="004A52D4">
        <w:rPr>
          <w:b/>
          <w:lang w:val="es-AR"/>
        </w:rPr>
        <w:t>Install</w:t>
      </w:r>
      <w:proofErr w:type="spellEnd"/>
      <w:r w:rsidRPr="004A52D4">
        <w:rPr>
          <w:b/>
          <w:lang w:val="es-AR"/>
        </w:rPr>
        <w:t xml:space="preserve"> </w:t>
      </w:r>
      <w:proofErr w:type="spellStart"/>
      <w:r w:rsidRPr="004A52D4">
        <w:rPr>
          <w:b/>
          <w:lang w:val="es-AR"/>
        </w:rPr>
        <w:t>Servis</w:t>
      </w:r>
      <w:proofErr w:type="spellEnd"/>
      <w:r w:rsidRPr="004A52D4">
        <w:rPr>
          <w:b/>
          <w:lang w:val="es-AR"/>
        </w:rPr>
        <w:t xml:space="preserve"> S.R.L. – Depósito y Control de Stock</w:t>
      </w:r>
      <w:r w:rsidRPr="004A52D4">
        <w:rPr>
          <w:b/>
          <w:lang w:val="es-AR"/>
        </w:rPr>
        <w:br/>
      </w:r>
      <w:r>
        <w:t>📅</w:t>
      </w:r>
      <w:r w:rsidRPr="004A52D4">
        <w:rPr>
          <w:lang w:val="es-AR"/>
        </w:rPr>
        <w:t xml:space="preserve"> </w:t>
      </w:r>
      <w:proofErr w:type="gramStart"/>
      <w:r w:rsidRPr="004A52D4">
        <w:rPr>
          <w:lang w:val="es-AR"/>
        </w:rPr>
        <w:t>Mayo</w:t>
      </w:r>
      <w:proofErr w:type="gramEnd"/>
      <w:r w:rsidRPr="004A52D4">
        <w:rPr>
          <w:lang w:val="es-AR"/>
        </w:rPr>
        <w:t xml:space="preserve"> 2007 – </w:t>
      </w:r>
      <w:proofErr w:type="gramStart"/>
      <w:r w:rsidRPr="004A52D4">
        <w:rPr>
          <w:lang w:val="es-AR"/>
        </w:rPr>
        <w:t>Enero</w:t>
      </w:r>
      <w:proofErr w:type="gramEnd"/>
      <w:r w:rsidRPr="004A52D4">
        <w:rPr>
          <w:lang w:val="es-AR"/>
        </w:rPr>
        <w:t xml:space="preserve"> 2009</w:t>
      </w:r>
      <w:r w:rsidRPr="004A52D4">
        <w:rPr>
          <w:lang w:val="es-AR"/>
        </w:rPr>
        <w:br/>
      </w:r>
    </w:p>
    <w:p w14:paraId="30807156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Recepción de mercadería, control de inventario y tareas generales de depósito.</w:t>
      </w:r>
    </w:p>
    <w:p w14:paraId="4A88CD14" w14:textId="77777777" w:rsidR="003C3B24" w:rsidRPr="004A52D4" w:rsidRDefault="00000000">
      <w:pPr>
        <w:rPr>
          <w:lang w:val="es-AR"/>
        </w:rPr>
      </w:pPr>
      <w:r w:rsidRPr="004A52D4">
        <w:rPr>
          <w:b/>
          <w:lang w:val="es-AR"/>
        </w:rPr>
        <w:lastRenderedPageBreak/>
        <w:t>Punto y Coma S.R.L. – Asistente de Facturación y Control de Stock</w:t>
      </w:r>
      <w:r w:rsidRPr="004A52D4">
        <w:rPr>
          <w:b/>
          <w:lang w:val="es-AR"/>
        </w:rPr>
        <w:br/>
      </w:r>
      <w:r>
        <w:t>📅</w:t>
      </w:r>
      <w:r w:rsidRPr="004A52D4">
        <w:rPr>
          <w:lang w:val="es-AR"/>
        </w:rPr>
        <w:t xml:space="preserve"> </w:t>
      </w:r>
      <w:proofErr w:type="gramStart"/>
      <w:r w:rsidRPr="004A52D4">
        <w:rPr>
          <w:lang w:val="es-AR"/>
        </w:rPr>
        <w:t>Agosto</w:t>
      </w:r>
      <w:proofErr w:type="gramEnd"/>
      <w:r w:rsidRPr="004A52D4">
        <w:rPr>
          <w:lang w:val="es-AR"/>
        </w:rPr>
        <w:t xml:space="preserve"> 2005 – </w:t>
      </w:r>
      <w:proofErr w:type="gramStart"/>
      <w:r w:rsidRPr="004A52D4">
        <w:rPr>
          <w:lang w:val="es-AR"/>
        </w:rPr>
        <w:t>Enero</w:t>
      </w:r>
      <w:proofErr w:type="gramEnd"/>
      <w:r w:rsidRPr="004A52D4">
        <w:rPr>
          <w:lang w:val="es-AR"/>
        </w:rPr>
        <w:t xml:space="preserve"> 2007</w:t>
      </w:r>
      <w:r w:rsidRPr="004A52D4">
        <w:rPr>
          <w:lang w:val="es-AR"/>
        </w:rPr>
        <w:br/>
      </w:r>
    </w:p>
    <w:p w14:paraId="7D305420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Manejo de facturación, control de inventario y coordinación con proveedores y clientes.</w:t>
      </w:r>
    </w:p>
    <w:p w14:paraId="421843FD" w14:textId="77777777" w:rsidR="003C3B24" w:rsidRPr="004A52D4" w:rsidRDefault="00000000">
      <w:pPr>
        <w:rPr>
          <w:lang w:val="es-AR"/>
        </w:rPr>
      </w:pPr>
      <w:r w:rsidRPr="004A52D4">
        <w:rPr>
          <w:b/>
          <w:lang w:val="es-AR"/>
        </w:rPr>
        <w:t xml:space="preserve">Zara Argentina – </w:t>
      </w:r>
      <w:proofErr w:type="spellStart"/>
      <w:r w:rsidRPr="004A52D4">
        <w:rPr>
          <w:b/>
          <w:lang w:val="es-AR"/>
        </w:rPr>
        <w:t>Subencargado</w:t>
      </w:r>
      <w:proofErr w:type="spellEnd"/>
      <w:r w:rsidRPr="004A52D4">
        <w:rPr>
          <w:b/>
          <w:lang w:val="es-AR"/>
        </w:rPr>
        <w:t xml:space="preserve"> de Expedición</w:t>
      </w:r>
      <w:r w:rsidRPr="004A52D4">
        <w:rPr>
          <w:b/>
          <w:lang w:val="es-AR"/>
        </w:rPr>
        <w:br/>
      </w:r>
      <w:r>
        <w:t>📅</w:t>
      </w:r>
      <w:r w:rsidRPr="004A52D4">
        <w:rPr>
          <w:lang w:val="es-AR"/>
        </w:rPr>
        <w:t xml:space="preserve"> </w:t>
      </w:r>
      <w:proofErr w:type="gramStart"/>
      <w:r w:rsidRPr="004A52D4">
        <w:rPr>
          <w:lang w:val="es-AR"/>
        </w:rPr>
        <w:t>Junio</w:t>
      </w:r>
      <w:proofErr w:type="gramEnd"/>
      <w:r w:rsidRPr="004A52D4">
        <w:rPr>
          <w:lang w:val="es-AR"/>
        </w:rPr>
        <w:t xml:space="preserve"> 2001 – Julio 2002</w:t>
      </w:r>
      <w:r w:rsidRPr="004A52D4">
        <w:rPr>
          <w:lang w:val="es-AR"/>
        </w:rPr>
        <w:br/>
      </w:r>
    </w:p>
    <w:p w14:paraId="37F51E32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Gestión del área de envíos, supervisión de equipo y aseguramiento de entregas en tiempo y forma.</w:t>
      </w:r>
    </w:p>
    <w:p w14:paraId="51944379" w14:textId="77777777" w:rsidR="003C3B24" w:rsidRPr="004A52D4" w:rsidRDefault="00000000">
      <w:pPr>
        <w:rPr>
          <w:lang w:val="es-AR"/>
        </w:rPr>
      </w:pPr>
      <w:r w:rsidRPr="004A52D4">
        <w:rPr>
          <w:b/>
          <w:lang w:val="es-AR"/>
        </w:rPr>
        <w:t>SAIL (Chambers S.A.) – Asistente de Depósito</w:t>
      </w:r>
      <w:r w:rsidRPr="004A52D4">
        <w:rPr>
          <w:b/>
          <w:lang w:val="es-AR"/>
        </w:rPr>
        <w:br/>
      </w:r>
      <w:r>
        <w:t>📅</w:t>
      </w:r>
      <w:r w:rsidRPr="004A52D4">
        <w:rPr>
          <w:lang w:val="es-AR"/>
        </w:rPr>
        <w:t xml:space="preserve"> </w:t>
      </w:r>
      <w:proofErr w:type="gramStart"/>
      <w:r w:rsidRPr="004A52D4">
        <w:rPr>
          <w:lang w:val="es-AR"/>
        </w:rPr>
        <w:t>Agosto</w:t>
      </w:r>
      <w:proofErr w:type="gramEnd"/>
      <w:r w:rsidRPr="004A52D4">
        <w:rPr>
          <w:lang w:val="es-AR"/>
        </w:rPr>
        <w:t xml:space="preserve"> 1997 – </w:t>
      </w:r>
      <w:proofErr w:type="gramStart"/>
      <w:r w:rsidRPr="004A52D4">
        <w:rPr>
          <w:lang w:val="es-AR"/>
        </w:rPr>
        <w:t>Mayo</w:t>
      </w:r>
      <w:proofErr w:type="gramEnd"/>
      <w:r w:rsidRPr="004A52D4">
        <w:rPr>
          <w:lang w:val="es-AR"/>
        </w:rPr>
        <w:t xml:space="preserve"> 2001</w:t>
      </w:r>
      <w:r w:rsidRPr="004A52D4">
        <w:rPr>
          <w:lang w:val="es-AR"/>
        </w:rPr>
        <w:br/>
      </w:r>
    </w:p>
    <w:p w14:paraId="3FED5498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Control de stock, recepción y despacho de mercaderías.</w:t>
      </w:r>
    </w:p>
    <w:p w14:paraId="0ED32AAE" w14:textId="77777777" w:rsidR="003C3B24" w:rsidRPr="004A52D4" w:rsidRDefault="00000000">
      <w:pPr>
        <w:pStyle w:val="ListBullet"/>
        <w:rPr>
          <w:lang w:val="es-AR"/>
        </w:rPr>
      </w:pPr>
      <w:r w:rsidRPr="004A52D4">
        <w:rPr>
          <w:lang w:val="es-AR"/>
        </w:rPr>
        <w:t>- Soporte en operaciones diarias de almacén.</w:t>
      </w:r>
    </w:p>
    <w:p w14:paraId="5619186C" w14:textId="77777777" w:rsidR="003C3B24" w:rsidRDefault="00000000">
      <w:pPr>
        <w:pStyle w:val="Heading1"/>
      </w:pPr>
      <w:proofErr w:type="spellStart"/>
      <w:r>
        <w:t>Habilidades</w:t>
      </w:r>
      <w:proofErr w:type="spellEnd"/>
    </w:p>
    <w:p w14:paraId="1BCABE74" w14:textId="77777777" w:rsidR="003C3B24" w:rsidRDefault="00000000">
      <w:pPr>
        <w:pStyle w:val="ListBullet"/>
      </w:pPr>
      <w:r>
        <w:t>- C++</w:t>
      </w:r>
    </w:p>
    <w:p w14:paraId="4BF92C1A" w14:textId="77777777" w:rsidR="003C3B24" w:rsidRDefault="00000000">
      <w:pPr>
        <w:pStyle w:val="ListBullet"/>
      </w:pPr>
      <w:r>
        <w:t>- JavaScript</w:t>
      </w:r>
    </w:p>
    <w:p w14:paraId="311DB19F" w14:textId="77777777" w:rsidR="003C3B24" w:rsidRDefault="00000000">
      <w:pPr>
        <w:pStyle w:val="ListBullet"/>
      </w:pPr>
      <w:r>
        <w:t>- HTML &amp; CSS</w:t>
      </w:r>
    </w:p>
    <w:p w14:paraId="5B33E1E0" w14:textId="77777777" w:rsidR="003C3B24" w:rsidRDefault="00000000">
      <w:pPr>
        <w:pStyle w:val="ListBullet"/>
      </w:pPr>
      <w:r>
        <w:t>- Git &amp; GitHub</w:t>
      </w:r>
    </w:p>
    <w:p w14:paraId="706D224B" w14:textId="77777777" w:rsidR="003C3B24" w:rsidRDefault="00000000">
      <w:pPr>
        <w:pStyle w:val="ListBullet"/>
      </w:pPr>
      <w:r>
        <w:t>- Trabajo en equipo</w:t>
      </w:r>
    </w:p>
    <w:p w14:paraId="25C981DF" w14:textId="77777777" w:rsidR="003C3B24" w:rsidRDefault="00000000">
      <w:pPr>
        <w:pStyle w:val="ListBullet"/>
      </w:pPr>
      <w:r>
        <w:t>- Resolución de problemas</w:t>
      </w:r>
    </w:p>
    <w:p w14:paraId="3E880DC5" w14:textId="77777777" w:rsidR="003C3B24" w:rsidRDefault="00000000">
      <w:pPr>
        <w:pStyle w:val="Heading1"/>
      </w:pPr>
      <w:r>
        <w:t>Proyectos</w:t>
      </w:r>
    </w:p>
    <w:p w14:paraId="04851C88" w14:textId="77777777" w:rsidR="003C3B24" w:rsidRPr="004A52D4" w:rsidRDefault="00000000">
      <w:pPr>
        <w:rPr>
          <w:lang w:val="es-AR"/>
        </w:rPr>
      </w:pPr>
      <w:proofErr w:type="spellStart"/>
      <w:r w:rsidRPr="004A52D4">
        <w:rPr>
          <w:lang w:val="es-AR"/>
        </w:rPr>
        <w:t>Greed</w:t>
      </w:r>
      <w:proofErr w:type="spellEnd"/>
      <w:r w:rsidRPr="004A52D4">
        <w:rPr>
          <w:lang w:val="es-AR"/>
        </w:rPr>
        <w:t xml:space="preserve"> – Juego de Dados</w:t>
      </w:r>
      <w:r w:rsidRPr="004A52D4">
        <w:rPr>
          <w:lang w:val="es-AR"/>
        </w:rPr>
        <w:br/>
        <w:t>Variante del juego “</w:t>
      </w:r>
      <w:proofErr w:type="spellStart"/>
      <w:r w:rsidRPr="004A52D4">
        <w:rPr>
          <w:lang w:val="es-AR"/>
        </w:rPr>
        <w:t>Push</w:t>
      </w:r>
      <w:proofErr w:type="spellEnd"/>
      <w:r w:rsidRPr="004A52D4">
        <w:rPr>
          <w:lang w:val="es-AR"/>
        </w:rPr>
        <w:t xml:space="preserve"> </w:t>
      </w:r>
      <w:proofErr w:type="spellStart"/>
      <w:r w:rsidRPr="004A52D4">
        <w:rPr>
          <w:lang w:val="es-AR"/>
        </w:rPr>
        <w:t>Your</w:t>
      </w:r>
      <w:proofErr w:type="spellEnd"/>
      <w:r w:rsidRPr="004A52D4">
        <w:rPr>
          <w:lang w:val="es-AR"/>
        </w:rPr>
        <w:t xml:space="preserve"> </w:t>
      </w:r>
      <w:proofErr w:type="spellStart"/>
      <w:r w:rsidRPr="004A52D4">
        <w:rPr>
          <w:lang w:val="es-AR"/>
        </w:rPr>
        <w:t>Luck</w:t>
      </w:r>
      <w:proofErr w:type="spellEnd"/>
      <w:r w:rsidRPr="004A52D4">
        <w:rPr>
          <w:lang w:val="es-AR"/>
        </w:rPr>
        <w:t>” desarrollado por Bob Lancaster en 1990 para MS-DOS.</w:t>
      </w:r>
    </w:p>
    <w:p w14:paraId="01A43858" w14:textId="77777777" w:rsidR="003C3B24" w:rsidRPr="004A52D4" w:rsidRDefault="00000000">
      <w:pPr>
        <w:rPr>
          <w:lang w:val="es-AR"/>
        </w:rPr>
      </w:pPr>
      <w:proofErr w:type="spellStart"/>
      <w:r w:rsidRPr="004A52D4">
        <w:rPr>
          <w:lang w:val="es-AR"/>
        </w:rPr>
        <w:t>Duped</w:t>
      </w:r>
      <w:proofErr w:type="spellEnd"/>
      <w:r w:rsidRPr="004A52D4">
        <w:rPr>
          <w:lang w:val="es-AR"/>
        </w:rPr>
        <w:br/>
        <w:t xml:space="preserve">Juego inventado por Ángel Simón, inspirado libremente en un </w:t>
      </w:r>
      <w:proofErr w:type="spellStart"/>
      <w:r w:rsidRPr="004A52D4">
        <w:rPr>
          <w:lang w:val="es-AR"/>
        </w:rPr>
        <w:t>Push</w:t>
      </w:r>
      <w:proofErr w:type="spellEnd"/>
      <w:r w:rsidRPr="004A52D4">
        <w:rPr>
          <w:lang w:val="es-AR"/>
        </w:rPr>
        <w:t xml:space="preserve"> </w:t>
      </w:r>
      <w:proofErr w:type="spellStart"/>
      <w:r w:rsidRPr="004A52D4">
        <w:rPr>
          <w:lang w:val="es-AR"/>
        </w:rPr>
        <w:t>Your</w:t>
      </w:r>
      <w:proofErr w:type="spellEnd"/>
      <w:r w:rsidRPr="004A52D4">
        <w:rPr>
          <w:lang w:val="es-AR"/>
        </w:rPr>
        <w:t xml:space="preserve"> </w:t>
      </w:r>
      <w:proofErr w:type="spellStart"/>
      <w:r w:rsidRPr="004A52D4">
        <w:rPr>
          <w:lang w:val="es-AR"/>
        </w:rPr>
        <w:t>Luck</w:t>
      </w:r>
      <w:proofErr w:type="spellEnd"/>
      <w:r w:rsidRPr="004A52D4">
        <w:rPr>
          <w:lang w:val="es-AR"/>
        </w:rPr>
        <w:t xml:space="preserve"> de Bob Lancaster.</w:t>
      </w:r>
      <w:r w:rsidRPr="004A52D4">
        <w:rPr>
          <w:lang w:val="es-AR"/>
        </w:rPr>
        <w:br/>
        <w:t>El nombre del juego está basado en la serie de TV Friends.</w:t>
      </w:r>
    </w:p>
    <w:p w14:paraId="14123E85" w14:textId="77777777" w:rsidR="003C3B24" w:rsidRPr="004A52D4" w:rsidRDefault="00000000">
      <w:pPr>
        <w:rPr>
          <w:lang w:val="es-AR"/>
        </w:rPr>
      </w:pPr>
      <w:proofErr w:type="spellStart"/>
      <w:r w:rsidRPr="004A52D4">
        <w:rPr>
          <w:lang w:val="es-AR"/>
        </w:rPr>
        <w:t>Trucazo</w:t>
      </w:r>
      <w:proofErr w:type="spellEnd"/>
      <w:r w:rsidRPr="004A52D4">
        <w:rPr>
          <w:lang w:val="es-AR"/>
        </w:rPr>
        <w:t xml:space="preserve"> (en desarrollo)</w:t>
      </w:r>
      <w:r w:rsidRPr="004A52D4">
        <w:rPr>
          <w:lang w:val="es-AR"/>
        </w:rPr>
        <w:br/>
        <w:t>Juego de cartas español inspirado en Balastro.</w:t>
      </w:r>
    </w:p>
    <w:p w14:paraId="1AF530CA" w14:textId="77777777" w:rsidR="003C3B24" w:rsidRDefault="00000000">
      <w:pPr>
        <w:pStyle w:val="Heading1"/>
      </w:pPr>
      <w:proofErr w:type="spellStart"/>
      <w:r>
        <w:lastRenderedPageBreak/>
        <w:t>Idiomas</w:t>
      </w:r>
      <w:proofErr w:type="spellEnd"/>
    </w:p>
    <w:p w14:paraId="4B5D6466" w14:textId="77777777" w:rsidR="003C3B24" w:rsidRDefault="00000000">
      <w:pPr>
        <w:pStyle w:val="ListBullet"/>
      </w:pPr>
      <w:r>
        <w:t>- Español (nativo)</w:t>
      </w:r>
    </w:p>
    <w:p w14:paraId="58E1894A" w14:textId="77777777" w:rsidR="003C3B24" w:rsidRDefault="00000000">
      <w:pPr>
        <w:pStyle w:val="ListBullet"/>
      </w:pPr>
      <w:r>
        <w:t>- Inglés (básico – en aprendizaje)</w:t>
      </w:r>
    </w:p>
    <w:p w14:paraId="5F5CB126" w14:textId="77777777" w:rsidR="003C3B24" w:rsidRDefault="00000000">
      <w:pPr>
        <w:pStyle w:val="Heading1"/>
      </w:pPr>
      <w:r>
        <w:t>Intereses</w:t>
      </w:r>
    </w:p>
    <w:p w14:paraId="0204F3C6" w14:textId="77777777" w:rsidR="003C3B24" w:rsidRDefault="00000000">
      <w:pPr>
        <w:pStyle w:val="ListBullet"/>
      </w:pPr>
      <w:r>
        <w:t>- Fútbol</w:t>
      </w:r>
    </w:p>
    <w:p w14:paraId="130894CD" w14:textId="77777777" w:rsidR="003C3B24" w:rsidRDefault="00000000">
      <w:pPr>
        <w:pStyle w:val="ListBullet"/>
      </w:pPr>
      <w:r>
        <w:t>- Pádel</w:t>
      </w:r>
    </w:p>
    <w:p w14:paraId="4B4133D9" w14:textId="77777777" w:rsidR="003C3B24" w:rsidRDefault="00000000">
      <w:pPr>
        <w:pStyle w:val="ListBullet"/>
      </w:pPr>
      <w:r>
        <w:t>- Música</w:t>
      </w:r>
    </w:p>
    <w:p w14:paraId="1F6EDF3B" w14:textId="77777777" w:rsidR="003C3B24" w:rsidRDefault="00000000">
      <w:pPr>
        <w:pStyle w:val="ListBullet"/>
      </w:pPr>
      <w:r>
        <w:t>- Cine</w:t>
      </w:r>
    </w:p>
    <w:p w14:paraId="7B769446" w14:textId="77777777" w:rsidR="003C3B24" w:rsidRDefault="00000000">
      <w:pPr>
        <w:pStyle w:val="ListBullet"/>
      </w:pPr>
      <w:r>
        <w:t>- Desarrollo de videojuegos</w:t>
      </w:r>
    </w:p>
    <w:sectPr w:rsidR="003C3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012097">
    <w:abstractNumId w:val="8"/>
  </w:num>
  <w:num w:numId="2" w16cid:durableId="1778286139">
    <w:abstractNumId w:val="6"/>
  </w:num>
  <w:num w:numId="3" w16cid:durableId="939336077">
    <w:abstractNumId w:val="5"/>
  </w:num>
  <w:num w:numId="4" w16cid:durableId="497043275">
    <w:abstractNumId w:val="4"/>
  </w:num>
  <w:num w:numId="5" w16cid:durableId="1178346707">
    <w:abstractNumId w:val="7"/>
  </w:num>
  <w:num w:numId="6" w16cid:durableId="1658800566">
    <w:abstractNumId w:val="3"/>
  </w:num>
  <w:num w:numId="7" w16cid:durableId="1165634802">
    <w:abstractNumId w:val="2"/>
  </w:num>
  <w:num w:numId="8" w16cid:durableId="756906948">
    <w:abstractNumId w:val="1"/>
  </w:num>
  <w:num w:numId="9" w16cid:durableId="198850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B24"/>
    <w:rsid w:val="004A52D4"/>
    <w:rsid w:val="00607D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84D52D"/>
  <w14:defaultImageDpi w14:val="300"/>
  <w15:docId w15:val="{2401550A-0E42-49C1-9DB3-1EF93E7D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raul luppini</cp:lastModifiedBy>
  <cp:revision>2</cp:revision>
  <dcterms:created xsi:type="dcterms:W3CDTF">2013-12-23T23:15:00Z</dcterms:created>
  <dcterms:modified xsi:type="dcterms:W3CDTF">2025-09-21T15:14:00Z</dcterms:modified>
  <cp:category/>
</cp:coreProperties>
</file>